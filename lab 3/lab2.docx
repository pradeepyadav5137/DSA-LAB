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BAE208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Lab 2    11/9/2024</w:t>
      </w:r>
      <w:bookmarkStart w:id="0" w:name="_GoBack"/>
      <w:bookmarkEnd w:id="0"/>
    </w:p>
    <w:p w14:paraId="662BF06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Create a inventory with product id , product name and price as a linked list node with 10 products.</w:t>
      </w:r>
    </w:p>
    <w:p w14:paraId="1D00F90C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Create Node:</w:t>
      </w:r>
      <w:r>
        <w:rPr>
          <w:rStyle w:val="92"/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Creates a new node with the given item.</w:t>
      </w:r>
    </w:p>
    <w:p w14:paraId="692F1440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Insert Node: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Inserts a new node at the end of a transaction linked list.</w:t>
      </w:r>
    </w:p>
    <w:p w14:paraId="5451568C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Delete Node: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Removes a node from a transaction linked list.</w:t>
      </w:r>
    </w:p>
    <w:p w14:paraId="3E0D0525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2"/>
          <w:rFonts w:hint="default" w:ascii="Times New Roman" w:hAnsi="Times New Roman" w:cs="Times New Roman"/>
          <w:sz w:val="28"/>
          <w:szCs w:val="28"/>
        </w:rPr>
        <w:t>Search Node:</w:t>
      </w:r>
      <w:r>
        <w:rPr>
          <w:rStyle w:val="92"/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Searches for a node with a given item in a transaction linked list.</w:t>
      </w:r>
    </w:p>
    <w:p w14:paraId="656911BC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Analyse the linked list by printing the most frequently bought products.</w:t>
      </w:r>
    </w:p>
    <w:p w14:paraId="6B4C83C7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4E689AE1"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3F4B92AC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Create phonebook with cno , customer name and phone number.</w:t>
      </w:r>
    </w:p>
    <w:p w14:paraId="07CFDF53">
      <w:pPr>
        <w:numPr>
          <w:ilvl w:val="0"/>
          <w:numId w:val="12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Display the phone book as a linked list.</w:t>
      </w:r>
    </w:p>
    <w:p w14:paraId="4B6018E1">
      <w:pPr>
        <w:numPr>
          <w:ilvl w:val="0"/>
          <w:numId w:val="12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Search the customer with cno and count the search.</w:t>
      </w:r>
    </w:p>
    <w:p w14:paraId="3EA262DE">
      <w:pPr>
        <w:numPr>
          <w:ilvl w:val="0"/>
          <w:numId w:val="12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Add a linked list with customer name whom you searched more as favourite linked list.</w:t>
      </w:r>
    </w:p>
    <w:p w14:paraId="7EEEE88E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IN"/>
        </w:rPr>
      </w:pPr>
    </w:p>
    <w:p w14:paraId="53C52AAE">
      <w:pPr>
        <w:numPr>
          <w:numId w:val="0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Represent the polynomials </w:t>
      </w:r>
      <w:r>
        <w:rPr>
          <w:rFonts w:hint="default" w:ascii="Times New Roman" w:hAnsi="Times New Roman" w:eastAsia="SimSun" w:cs="Times New Roman"/>
          <w:sz w:val="28"/>
          <w:szCs w:val="28"/>
        </w:rPr>
        <w:t>P(x)=4x</w:t>
      </w:r>
      <w:r>
        <w:rPr>
          <w:rFonts w:hint="default" w:ascii="Times New Roman" w:hAnsi="Times New Roman" w:eastAsia="SimSun" w:cs="Times New Roman"/>
          <w:sz w:val="28"/>
          <w:szCs w:val="28"/>
          <w:vertAlign w:val="super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>+3x</w:t>
      </w:r>
      <w:r>
        <w:rPr>
          <w:rFonts w:hint="default" w:ascii="Times New Roman" w:hAnsi="Times New Roman" w:eastAsia="SimSun" w:cs="Times New Roman"/>
          <w:sz w:val="28"/>
          <w:szCs w:val="28"/>
          <w:vertAlign w:val="super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</w:rPr>
        <w:t>−2x+7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 , Q</w:t>
      </w:r>
      <w:r>
        <w:rPr>
          <w:rFonts w:hint="default" w:ascii="Times New Roman" w:hAnsi="Times New Roman" w:eastAsia="SimSun" w:cs="Times New Roman"/>
          <w:sz w:val="28"/>
          <w:szCs w:val="28"/>
        </w:rPr>
        <w:t>(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x</w:t>
      </w:r>
      <w:r>
        <w:rPr>
          <w:rFonts w:hint="default" w:ascii="Times New Roman" w:hAnsi="Times New Roman" w:eastAsia="SimSun" w:cs="Times New Roman"/>
          <w:sz w:val="28"/>
          <w:szCs w:val="28"/>
        </w:rPr>
        <w:t>)=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-13x</w:t>
      </w:r>
      <w:r>
        <w:rPr>
          <w:rFonts w:hint="default" w:ascii="Times New Roman" w:hAnsi="Times New Roman" w:eastAsia="SimSun" w:cs="Times New Roman"/>
          <w:sz w:val="28"/>
          <w:szCs w:val="28"/>
          <w:vertAlign w:val="superscript"/>
        </w:rPr>
        <w:t>3</w:t>
      </w:r>
      <w:r>
        <w:rPr>
          <w:rFonts w:hint="default" w:ascii="Times New Roman" w:hAnsi="Times New Roman" w:eastAsia="SimSun" w:cs="Times New Roman"/>
          <w:sz w:val="28"/>
          <w:szCs w:val="28"/>
        </w:rPr>
        <w:t>+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9</w:t>
      </w:r>
      <w:r>
        <w:rPr>
          <w:rFonts w:hint="default" w:ascii="Times New Roman" w:hAnsi="Times New Roman" w:eastAsia="SimSun" w:cs="Times New Roman"/>
          <w:sz w:val="28"/>
          <w:szCs w:val="28"/>
        </w:rPr>
        <w:t>x</w:t>
      </w:r>
      <w:r>
        <w:rPr>
          <w:rFonts w:hint="default" w:ascii="Times New Roman" w:hAnsi="Times New Roman" w:eastAsia="SimSun" w:cs="Times New Roman"/>
          <w:sz w:val="28"/>
          <w:szCs w:val="28"/>
          <w:vertAlign w:val="superscript"/>
        </w:rPr>
        <w:t>2</w:t>
      </w:r>
      <w:r>
        <w:rPr>
          <w:rFonts w:hint="default" w:ascii="Times New Roman" w:hAnsi="Times New Roman" w:eastAsia="SimSun" w:cs="Times New Roman"/>
          <w:sz w:val="28"/>
          <w:szCs w:val="28"/>
          <w:vertAlign w:val="baseline"/>
          <w:lang w:val="en-IN"/>
        </w:rPr>
        <w:t>+</w:t>
      </w:r>
      <w:r>
        <w:rPr>
          <w:rFonts w:hint="default" w:ascii="Times New Roman" w:hAnsi="Times New Roman" w:eastAsia="SimSun" w:cs="Times New Roman"/>
          <w:sz w:val="28"/>
          <w:szCs w:val="28"/>
        </w:rPr>
        <w:t>2x+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1 as linked list. Now,</w:t>
      </w:r>
    </w:p>
    <w:p w14:paraId="7649692A">
      <w:pPr>
        <w:numPr>
          <w:ilvl w:val="0"/>
          <w:numId w:val="13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Perform addition of the two polynomials.</w:t>
      </w:r>
    </w:p>
    <w:p w14:paraId="5E4E15FF">
      <w:pPr>
        <w:numPr>
          <w:ilvl w:val="0"/>
          <w:numId w:val="13"/>
        </w:numPr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Given a value of x, evaluate the polynomial by iterating over each term and computing the sum of coefficient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19EDFFDC"/>
    <w:multiLevelType w:val="singleLevel"/>
    <w:tmpl w:val="19EDFF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4D7E8721"/>
    <w:multiLevelType w:val="singleLevel"/>
    <w:tmpl w:val="4D7E8721"/>
    <w:lvl w:ilvl="0" w:tentative="0">
      <w:start w:val="1"/>
      <w:numFmt w:val="decimal"/>
      <w:suff w:val="space"/>
      <w:lvlText w:val="%1)"/>
      <w:lvlJc w:val="left"/>
    </w:lvl>
  </w:abstractNum>
  <w:abstractNum w:abstractNumId="12">
    <w:nsid w:val="634C5703"/>
    <w:multiLevelType w:val="singleLevel"/>
    <w:tmpl w:val="634C570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283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345A20"/>
    <w:rsid w:val="786B2836"/>
    <w:rsid w:val="7905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2024-09-10T05:57:00Z</dcterms:created>
  <dc:creator>cynth</dc:creator>
  <cp:lastModifiedBy>Cynthia Devi</cp:lastModifiedBy>
  <dcterms:modified xsi:type="dcterms:W3CDTF">2024-09-10T10:31:50Z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214B8DFA0008426C95582FF2FF266C54_11</vt:lpwstr>
  </property>
</Properties>
</file>