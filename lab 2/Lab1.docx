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73858D">
      <w:pPr>
        <w:numPr>
          <w:ilvl w:val="0"/>
          <w:numId w:val="11"/>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Build a calender using C programming language. </w:t>
      </w:r>
    </w:p>
    <w:p w14:paraId="0E6651F5">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hanging="360"/>
        <w:textAlignment w:val="baseline"/>
        <w:rPr>
          <w:rFonts w:hint="default" w:ascii="Times New Roman" w:hAnsi="Times New Roman" w:cs="Times New Roman"/>
          <w:sz w:val="28"/>
          <w:szCs w:val="28"/>
        </w:rPr>
      </w:pPr>
      <w:r>
        <w:rPr>
          <w:rFonts w:hint="default" w:ascii="Times New Roman" w:hAnsi="Times New Roman" w:eastAsia="sans-serif" w:cs="Times New Roman"/>
          <w:i w:val="0"/>
          <w:iCs w:val="0"/>
          <w:caps w:val="0"/>
          <w:color w:val="040404"/>
          <w:spacing w:val="0"/>
          <w:sz w:val="28"/>
          <w:szCs w:val="28"/>
          <w:bdr w:val="none" w:color="auto" w:sz="0" w:space="0"/>
          <w:shd w:val="clear" w:fill="FFFFFF"/>
          <w:vertAlign w:val="baseline"/>
        </w:rPr>
        <w:t>Start by defining arrays to hold month names and the number of days in each month.</w:t>
      </w:r>
    </w:p>
    <w:p w14:paraId="0C484E27">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hanging="360"/>
        <w:textAlignment w:val="baseline"/>
        <w:rPr>
          <w:rFonts w:hint="default" w:ascii="Times New Roman" w:hAnsi="Times New Roman" w:cs="Times New Roman"/>
          <w:sz w:val="28"/>
          <w:szCs w:val="28"/>
        </w:rPr>
      </w:pPr>
      <w:r>
        <w:rPr>
          <w:rFonts w:hint="default" w:ascii="Times New Roman" w:hAnsi="Times New Roman" w:eastAsia="sans-serif" w:cs="Times New Roman"/>
          <w:i w:val="0"/>
          <w:iCs w:val="0"/>
          <w:caps w:val="0"/>
          <w:color w:val="040404"/>
          <w:spacing w:val="0"/>
          <w:sz w:val="28"/>
          <w:szCs w:val="28"/>
          <w:bdr w:val="none" w:color="auto" w:sz="0" w:space="0"/>
          <w:shd w:val="clear" w:fill="FFFFFF"/>
          <w:vertAlign w:val="baseline"/>
        </w:rPr>
        <w:t>Create functions to:</w:t>
      </w:r>
    </w:p>
    <w:p w14:paraId="0DDBFF8B">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hanging="360"/>
        <w:textAlignment w:val="baseline"/>
        <w:rPr>
          <w:rFonts w:hint="default" w:ascii="Times New Roman" w:hAnsi="Times New Roman" w:cs="Times New Roman"/>
          <w:sz w:val="28"/>
          <w:szCs w:val="28"/>
        </w:rPr>
      </w:pPr>
      <w:r>
        <w:rPr>
          <w:rFonts w:hint="default" w:ascii="Times New Roman" w:hAnsi="Times New Roman" w:eastAsia="sans-serif" w:cs="Times New Roman"/>
          <w:i w:val="0"/>
          <w:iCs w:val="0"/>
          <w:caps w:val="0"/>
          <w:color w:val="040404"/>
          <w:spacing w:val="0"/>
          <w:sz w:val="28"/>
          <w:szCs w:val="28"/>
          <w:bdr w:val="none" w:color="auto" w:sz="0" w:space="0"/>
          <w:shd w:val="clear" w:fill="FFFFFF"/>
          <w:vertAlign w:val="baseline"/>
        </w:rPr>
        <w:t>Check for leap years.</w:t>
      </w:r>
    </w:p>
    <w:p w14:paraId="596B87F7">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hanging="360"/>
        <w:textAlignment w:val="baseline"/>
        <w:rPr>
          <w:rFonts w:hint="default" w:ascii="Times New Roman" w:hAnsi="Times New Roman" w:cs="Times New Roman"/>
          <w:sz w:val="28"/>
          <w:szCs w:val="28"/>
        </w:rPr>
      </w:pPr>
      <w:r>
        <w:rPr>
          <w:rFonts w:hint="default" w:ascii="Times New Roman" w:hAnsi="Times New Roman" w:eastAsia="sans-serif" w:cs="Times New Roman"/>
          <w:i w:val="0"/>
          <w:iCs w:val="0"/>
          <w:caps w:val="0"/>
          <w:color w:val="040404"/>
          <w:spacing w:val="0"/>
          <w:sz w:val="28"/>
          <w:szCs w:val="28"/>
          <w:bdr w:val="none" w:color="auto" w:sz="0" w:space="0"/>
          <w:shd w:val="clear" w:fill="FFFFFF"/>
          <w:vertAlign w:val="baseline"/>
        </w:rPr>
        <w:t>Determine the day of the week for the first day of the month.</w:t>
      </w:r>
    </w:p>
    <w:p w14:paraId="6177FB1C">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hanging="360"/>
        <w:textAlignment w:val="baseline"/>
        <w:rPr>
          <w:rFonts w:hint="default" w:ascii="Times New Roman" w:hAnsi="Times New Roman" w:cs="Times New Roman"/>
          <w:sz w:val="28"/>
          <w:szCs w:val="28"/>
        </w:rPr>
      </w:pPr>
      <w:r>
        <w:rPr>
          <w:rFonts w:hint="default" w:ascii="Times New Roman" w:hAnsi="Times New Roman" w:eastAsia="sans-serif" w:cs="Times New Roman"/>
          <w:i w:val="0"/>
          <w:iCs w:val="0"/>
          <w:caps w:val="0"/>
          <w:color w:val="040404"/>
          <w:spacing w:val="0"/>
          <w:sz w:val="28"/>
          <w:szCs w:val="28"/>
          <w:bdr w:val="none" w:color="auto" w:sz="0" w:space="0"/>
          <w:shd w:val="clear" w:fill="FFFFFF"/>
          <w:vertAlign w:val="baseline"/>
        </w:rPr>
        <w:t>Print the calendar layout with appropriate spacing for days.</w:t>
      </w:r>
    </w:p>
    <w:p w14:paraId="439A4F0E">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hanging="360"/>
        <w:textAlignment w:val="baseline"/>
        <w:rPr>
          <w:rFonts w:hint="default" w:ascii="Times New Roman" w:hAnsi="Times New Roman" w:cs="Times New Roman"/>
          <w:sz w:val="28"/>
          <w:szCs w:val="28"/>
        </w:rPr>
      </w:pPr>
      <w:r>
        <w:rPr>
          <w:rFonts w:hint="default" w:ascii="Times New Roman" w:hAnsi="Times New Roman" w:eastAsia="sans-serif" w:cs="Times New Roman"/>
          <w:i w:val="0"/>
          <w:iCs w:val="0"/>
          <w:caps w:val="0"/>
          <w:color w:val="040404"/>
          <w:spacing w:val="0"/>
          <w:sz w:val="28"/>
          <w:szCs w:val="28"/>
          <w:bdr w:val="none" w:color="auto" w:sz="0" w:space="0"/>
          <w:shd w:val="clear" w:fill="FFFFFF"/>
          <w:vertAlign w:val="baseline"/>
        </w:rPr>
        <w:t>Use loops to iterate through days and weeks, conditionally displaying dates based on calculations.</w:t>
      </w:r>
    </w:p>
    <w:p w14:paraId="36525F1E">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leftChars="0" w:hanging="360" w:firstLineChars="0"/>
        <w:textAlignment w:val="baseline"/>
        <w:rPr>
          <w:rFonts w:hint="default" w:ascii="Times New Roman" w:hAnsi="Times New Roman" w:cs="Times New Roman"/>
          <w:sz w:val="28"/>
          <w:szCs w:val="28"/>
        </w:rPr>
      </w:pPr>
      <w:r>
        <w:rPr>
          <w:rStyle w:val="92"/>
          <w:rFonts w:hint="default" w:ascii="Times New Roman" w:hAnsi="Times New Roman" w:eastAsia="sans-serif" w:cs="Times New Roman"/>
          <w:b/>
          <w:bCs/>
          <w:i w:val="0"/>
          <w:iCs w:val="0"/>
          <w:caps w:val="0"/>
          <w:color w:val="040404"/>
          <w:spacing w:val="0"/>
          <w:sz w:val="28"/>
          <w:szCs w:val="28"/>
          <w:shd w:val="clear" w:fill="FFFFFF"/>
        </w:rPr>
        <w:t>Set reminders for important events</w:t>
      </w:r>
    </w:p>
    <w:p w14:paraId="53EA26EB">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leftChars="0" w:hanging="360" w:firstLineChars="0"/>
        <w:textAlignment w:val="baseline"/>
        <w:rPr>
          <w:rFonts w:hint="default" w:ascii="Times New Roman" w:hAnsi="Times New Roman" w:cs="Times New Roman"/>
          <w:sz w:val="28"/>
          <w:szCs w:val="28"/>
        </w:rPr>
      </w:pPr>
      <w:r>
        <w:rPr>
          <w:rStyle w:val="92"/>
          <w:rFonts w:hint="default" w:ascii="Times New Roman" w:hAnsi="Times New Roman" w:eastAsia="sans-serif" w:cs="Times New Roman"/>
          <w:b/>
          <w:bCs/>
          <w:i w:val="0"/>
          <w:iCs w:val="0"/>
          <w:caps w:val="0"/>
          <w:color w:val="040404"/>
          <w:spacing w:val="0"/>
          <w:sz w:val="28"/>
          <w:szCs w:val="28"/>
          <w:shd w:val="clear" w:fill="FFFFFF"/>
        </w:rPr>
        <w:t>Schedule meetings</w:t>
      </w:r>
    </w:p>
    <w:p w14:paraId="4DE2793B">
      <w:pPr>
        <w:numPr>
          <w:numId w:val="0"/>
        </w:numPr>
        <w:rPr>
          <w:rFonts w:hint="default" w:ascii="Times New Roman" w:hAnsi="Times New Roman" w:cs="Times New Roman"/>
          <w:sz w:val="28"/>
          <w:szCs w:val="28"/>
          <w:lang w:val="en-IN"/>
        </w:rPr>
      </w:pPr>
    </w:p>
    <w:p w14:paraId="683562B8">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firstLine="0" w:firstLineChars="0"/>
        <w:textAlignment w:val="baseline"/>
        <w:rPr>
          <w:rFonts w:hint="default" w:ascii="Times New Roman" w:hAnsi="Times New Roman" w:eastAsia="sans-serif" w:cs="Times New Roman"/>
          <w:i w:val="0"/>
          <w:iCs w:val="0"/>
          <w:caps w:val="0"/>
          <w:color w:val="040404"/>
          <w:spacing w:val="0"/>
          <w:sz w:val="28"/>
          <w:szCs w:val="28"/>
          <w:shd w:val="clear" w:fill="FFFFFF"/>
          <w:vertAlign w:val="baseline"/>
          <w:lang w:val="en-IN"/>
        </w:rPr>
      </w:pPr>
      <w:r>
        <w:rPr>
          <w:rFonts w:hint="default" w:ascii="Times New Roman" w:hAnsi="Times New Roman" w:eastAsia="sans-serif" w:cs="Times New Roman"/>
          <w:i w:val="0"/>
          <w:iCs w:val="0"/>
          <w:caps w:val="0"/>
          <w:color w:val="040404"/>
          <w:spacing w:val="0"/>
          <w:sz w:val="28"/>
          <w:szCs w:val="28"/>
          <w:shd w:val="clear" w:fill="FFFFFF"/>
          <w:vertAlign w:val="baseline"/>
          <w:lang w:val="en-IN"/>
        </w:rPr>
        <w:t>Develop a C program to check the strength of the password.</w:t>
      </w:r>
    </w:p>
    <w:p w14:paraId="665C3B33">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hanging="420" w:firstLineChars="0"/>
        <w:textAlignment w:val="baseline"/>
        <w:rPr>
          <w:rFonts w:hint="default" w:ascii="Times New Roman" w:hAnsi="Times New Roman" w:eastAsia="sans-serif" w:cs="Times New Roman"/>
          <w:i w:val="0"/>
          <w:iCs w:val="0"/>
          <w:caps w:val="0"/>
          <w:color w:val="040404"/>
          <w:spacing w:val="0"/>
          <w:sz w:val="28"/>
          <w:szCs w:val="28"/>
          <w:shd w:val="clear" w:fill="FFFFFF"/>
          <w:vertAlign w:val="baseline"/>
          <w:lang w:val="en-IN"/>
        </w:rPr>
      </w:pPr>
      <w:r>
        <w:rPr>
          <w:rFonts w:hint="default" w:ascii="Times New Roman" w:hAnsi="Times New Roman" w:eastAsia="sans-serif" w:cs="Times New Roman"/>
          <w:i w:val="0"/>
          <w:iCs w:val="0"/>
          <w:caps w:val="0"/>
          <w:color w:val="040404"/>
          <w:spacing w:val="0"/>
          <w:sz w:val="28"/>
          <w:szCs w:val="28"/>
          <w:shd w:val="clear" w:fill="FFFFFF"/>
          <w:vertAlign w:val="baseline"/>
          <w:lang w:val="en-IN"/>
        </w:rPr>
        <w:t>H</w:t>
      </w:r>
      <w:r>
        <w:rPr>
          <w:rFonts w:hint="default" w:ascii="Times New Roman" w:hAnsi="Times New Roman" w:eastAsia="sans-serif" w:cs="Times New Roman"/>
          <w:i w:val="0"/>
          <w:iCs w:val="0"/>
          <w:caps w:val="0"/>
          <w:color w:val="040404"/>
          <w:spacing w:val="0"/>
          <w:sz w:val="28"/>
          <w:szCs w:val="28"/>
          <w:shd w:val="clear" w:fill="FFFFFF"/>
          <w:vertAlign w:val="baseline"/>
        </w:rPr>
        <w:t>ow many uppercase, lowercase, number or special characters it has.</w:t>
      </w:r>
    </w:p>
    <w:p w14:paraId="208A8A3E">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hanging="420" w:firstLineChars="0"/>
        <w:textAlignment w:val="baseline"/>
        <w:rPr>
          <w:rFonts w:hint="default" w:ascii="Times New Roman" w:hAnsi="Times New Roman" w:eastAsia="sans-serif" w:cs="Times New Roman"/>
          <w:i w:val="0"/>
          <w:iCs w:val="0"/>
          <w:caps w:val="0"/>
          <w:color w:val="040404"/>
          <w:spacing w:val="0"/>
          <w:sz w:val="28"/>
          <w:szCs w:val="28"/>
          <w:shd w:val="clear" w:fill="FFFFFF"/>
          <w:vertAlign w:val="baseline"/>
          <w:lang w:val="en-IN"/>
        </w:rPr>
      </w:pPr>
      <w:r>
        <w:rPr>
          <w:rFonts w:hint="default" w:ascii="Times New Roman" w:hAnsi="Times New Roman" w:eastAsia="sans-serif" w:cs="Times New Roman"/>
          <w:i w:val="0"/>
          <w:iCs w:val="0"/>
          <w:caps w:val="0"/>
          <w:color w:val="040404"/>
          <w:spacing w:val="0"/>
          <w:sz w:val="28"/>
          <w:szCs w:val="28"/>
          <w:shd w:val="clear" w:fill="FFFFFF"/>
          <w:vertAlign w:val="baseline"/>
          <w:lang w:val="en-IN"/>
        </w:rPr>
        <w:t>Check the length and strictly the password should be 8 chars or more.</w:t>
      </w:r>
    </w:p>
    <w:p w14:paraId="6B16A99D">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hanging="420" w:firstLineChars="0"/>
        <w:textAlignment w:val="baseline"/>
        <w:rPr>
          <w:rFonts w:hint="default" w:ascii="Times New Roman" w:hAnsi="Times New Roman" w:eastAsia="sans-serif" w:cs="Times New Roman"/>
          <w:i w:val="0"/>
          <w:iCs w:val="0"/>
          <w:caps w:val="0"/>
          <w:color w:val="040404"/>
          <w:spacing w:val="0"/>
          <w:sz w:val="28"/>
          <w:szCs w:val="28"/>
          <w:shd w:val="clear" w:fill="FFFFFF"/>
          <w:vertAlign w:val="baseline"/>
          <w:lang w:val="en-IN"/>
        </w:rPr>
      </w:pPr>
      <w:r>
        <w:rPr>
          <w:rFonts w:hint="default" w:ascii="Times New Roman" w:hAnsi="Times New Roman" w:eastAsia="sans-serif" w:cs="Times New Roman"/>
          <w:i w:val="0"/>
          <w:iCs w:val="0"/>
          <w:caps w:val="0"/>
          <w:color w:val="040404"/>
          <w:spacing w:val="0"/>
          <w:sz w:val="28"/>
          <w:szCs w:val="28"/>
          <w:shd w:val="clear" w:fill="FFFFFF"/>
          <w:vertAlign w:val="baseline"/>
          <w:lang w:val="en-IN"/>
        </w:rPr>
        <w:t>Display the status. “password week” ,” password : Average” , “password: Strong”</w:t>
      </w:r>
    </w:p>
    <w:p w14:paraId="2969778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textAlignment w:val="baseline"/>
        <w:rPr>
          <w:rFonts w:hint="default" w:ascii="Times New Roman" w:hAnsi="Times New Roman" w:eastAsia="sans-serif" w:cs="Times New Roman"/>
          <w:i w:val="0"/>
          <w:iCs w:val="0"/>
          <w:caps w:val="0"/>
          <w:color w:val="040404"/>
          <w:spacing w:val="0"/>
          <w:sz w:val="28"/>
          <w:szCs w:val="28"/>
          <w:shd w:val="clear" w:fill="FFFFFF"/>
          <w:vertAlign w:val="baseline"/>
          <w:lang w:val="en-IN"/>
        </w:rPr>
      </w:pPr>
    </w:p>
    <w:p w14:paraId="6C6833B8">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firstLine="0" w:firstLineChars="0"/>
        <w:textAlignment w:val="baseline"/>
        <w:rPr>
          <w:rFonts w:hint="default" w:ascii="Times New Roman" w:hAnsi="Times New Roman" w:eastAsia="sans-serif" w:cs="Times New Roman"/>
          <w:i w:val="0"/>
          <w:iCs w:val="0"/>
          <w:caps w:val="0"/>
          <w:color w:val="040404"/>
          <w:spacing w:val="0"/>
          <w:sz w:val="28"/>
          <w:szCs w:val="28"/>
          <w:shd w:val="clear" w:fill="FFFFFF"/>
          <w:vertAlign w:val="baseline"/>
          <w:lang w:val="en-IN"/>
        </w:rPr>
      </w:pPr>
      <w:r>
        <w:rPr>
          <w:rFonts w:hint="default" w:ascii="Times New Roman" w:hAnsi="Times New Roman" w:eastAsia="sans-serif" w:cs="Times New Roman"/>
          <w:i w:val="0"/>
          <w:iCs w:val="0"/>
          <w:caps w:val="0"/>
          <w:color w:val="040404"/>
          <w:spacing w:val="0"/>
          <w:sz w:val="28"/>
          <w:szCs w:val="28"/>
          <w:shd w:val="clear" w:fill="FFFFFF"/>
          <w:vertAlign w:val="baseline"/>
          <w:lang w:val="en-IN"/>
        </w:rPr>
        <w:t>Develop a cricket score card in C by tracking team names and scores, runs scored, wickets that have fallen, overs left, and simple commentary. It requires students to define structures with variables, implement loops, and display required data. Cricket boards can implement this tool to display team names, runs scored, and all necessary cricket details to the audience.(Note: Add player details , search for player details , delete if they are not playing that day)</w:t>
      </w:r>
    </w:p>
    <w:p w14:paraId="33A30FC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textAlignment w:val="baseline"/>
        <w:rPr>
          <w:rFonts w:hint="default" w:ascii="Times New Roman" w:hAnsi="Times New Roman" w:eastAsia="sans-serif" w:cs="Times New Roman"/>
          <w:i w:val="0"/>
          <w:iCs w:val="0"/>
          <w:caps w:val="0"/>
          <w:color w:val="040404"/>
          <w:spacing w:val="0"/>
          <w:sz w:val="28"/>
          <w:szCs w:val="28"/>
          <w:shd w:val="clear" w:fill="FFFFFF"/>
          <w:vertAlign w:val="baseline"/>
          <w:lang w:val="en-IN"/>
        </w:rPr>
      </w:pPr>
    </w:p>
    <w:p w14:paraId="5FA92E67">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firstLine="0" w:firstLineChars="0"/>
        <w:textAlignment w:val="baseline"/>
        <w:rPr>
          <w:rFonts w:hint="default" w:ascii="Times New Roman" w:hAnsi="Times New Roman" w:eastAsia="sans-serif" w:cs="Times New Roman"/>
          <w:i w:val="0"/>
          <w:iCs w:val="0"/>
          <w:caps w:val="0"/>
          <w:color w:val="040404"/>
          <w:spacing w:val="0"/>
          <w:sz w:val="28"/>
          <w:szCs w:val="28"/>
          <w:shd w:val="clear" w:fill="FFFFFF"/>
          <w:vertAlign w:val="baseline"/>
          <w:lang w:val="en-IN"/>
        </w:rPr>
      </w:pPr>
      <w:r>
        <w:rPr>
          <w:rFonts w:hint="default" w:ascii="Times New Roman" w:hAnsi="Times New Roman" w:eastAsia="sans-serif" w:cs="Times New Roman"/>
          <w:i w:val="0"/>
          <w:iCs w:val="0"/>
          <w:caps w:val="0"/>
          <w:color w:val="040404"/>
          <w:spacing w:val="0"/>
          <w:sz w:val="28"/>
          <w:szCs w:val="28"/>
          <w:shd w:val="clear" w:fill="FFFFFF"/>
          <w:vertAlign w:val="baseline"/>
          <w:lang w:val="en-IN"/>
        </w:rPr>
        <w:t xml:space="preserve"> Develop a simple quiz using C programming Language.</w:t>
      </w:r>
    </w:p>
    <w:p w14:paraId="131F1D6B">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hanging="420" w:firstLineChars="0"/>
        <w:textAlignment w:val="baseline"/>
        <w:rPr>
          <w:rFonts w:hint="default" w:ascii="Times New Roman" w:hAnsi="Times New Roman" w:eastAsia="sans-serif" w:cs="Times New Roman"/>
          <w:i w:val="0"/>
          <w:iCs w:val="0"/>
          <w:caps w:val="0"/>
          <w:color w:val="040404"/>
          <w:spacing w:val="0"/>
          <w:sz w:val="28"/>
          <w:szCs w:val="28"/>
          <w:shd w:val="clear" w:fill="FFFFFF"/>
          <w:vertAlign w:val="baseline"/>
          <w:lang w:val="en-IN"/>
        </w:rPr>
      </w:pPr>
      <w:r>
        <w:rPr>
          <w:rFonts w:hint="default" w:ascii="Times New Roman" w:hAnsi="Times New Roman" w:eastAsia="sans-serif" w:cs="Times New Roman"/>
          <w:i w:val="0"/>
          <w:iCs w:val="0"/>
          <w:caps w:val="0"/>
          <w:color w:val="040404"/>
          <w:spacing w:val="0"/>
          <w:sz w:val="28"/>
          <w:szCs w:val="28"/>
          <w:shd w:val="clear" w:fill="FFFFFF"/>
          <w:vertAlign w:val="baseline"/>
          <w:lang w:val="en-IN"/>
        </w:rPr>
        <w:t>Store questions</w:t>
      </w:r>
    </w:p>
    <w:p w14:paraId="7DCAE5D4">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hanging="420" w:firstLineChars="0"/>
        <w:textAlignment w:val="baseline"/>
        <w:rPr>
          <w:rFonts w:hint="default" w:ascii="Times New Roman" w:hAnsi="Times New Roman" w:eastAsia="sans-serif" w:cs="Times New Roman"/>
          <w:i w:val="0"/>
          <w:iCs w:val="0"/>
          <w:caps w:val="0"/>
          <w:color w:val="040404"/>
          <w:spacing w:val="0"/>
          <w:sz w:val="28"/>
          <w:szCs w:val="28"/>
          <w:shd w:val="clear" w:fill="FFFFFF"/>
          <w:vertAlign w:val="baseline"/>
          <w:lang w:val="en-IN"/>
        </w:rPr>
      </w:pPr>
      <w:r>
        <w:rPr>
          <w:rFonts w:hint="default" w:ascii="Times New Roman" w:hAnsi="Times New Roman" w:eastAsia="sans-serif" w:cs="Times New Roman"/>
          <w:i w:val="0"/>
          <w:iCs w:val="0"/>
          <w:caps w:val="0"/>
          <w:color w:val="040404"/>
          <w:spacing w:val="0"/>
          <w:sz w:val="28"/>
          <w:szCs w:val="28"/>
          <w:shd w:val="clear" w:fill="FFFFFF"/>
          <w:vertAlign w:val="baseline"/>
          <w:lang w:val="en-IN"/>
        </w:rPr>
        <w:t>Store answers.</w:t>
      </w:r>
    </w:p>
    <w:p w14:paraId="11AB3BF1">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hanging="420" w:firstLineChars="0"/>
        <w:textAlignment w:val="baseline"/>
        <w:rPr>
          <w:rFonts w:hint="default" w:ascii="Times New Roman" w:hAnsi="Times New Roman" w:eastAsia="sans-serif" w:cs="Times New Roman"/>
          <w:i w:val="0"/>
          <w:iCs w:val="0"/>
          <w:caps w:val="0"/>
          <w:color w:val="040404"/>
          <w:spacing w:val="0"/>
          <w:sz w:val="28"/>
          <w:szCs w:val="28"/>
          <w:shd w:val="clear" w:fill="FFFFFF"/>
          <w:vertAlign w:val="baseline"/>
          <w:lang w:val="en-IN"/>
        </w:rPr>
      </w:pPr>
      <w:r>
        <w:rPr>
          <w:rFonts w:hint="default" w:ascii="Times New Roman" w:hAnsi="Times New Roman" w:eastAsia="sans-serif" w:cs="Times New Roman"/>
          <w:i w:val="0"/>
          <w:iCs w:val="0"/>
          <w:color w:val="040404"/>
          <w:spacing w:val="0"/>
          <w:sz w:val="28"/>
          <w:szCs w:val="28"/>
          <w:shd w:val="clear" w:fill="FFFFFF"/>
          <w:vertAlign w:val="baseline"/>
          <w:lang w:val="en-IN"/>
        </w:rPr>
        <w:t>C</w:t>
      </w:r>
      <w:r>
        <w:rPr>
          <w:rFonts w:hint="default" w:ascii="Times New Roman" w:hAnsi="Times New Roman" w:eastAsia="sans-serif" w:cs="Times New Roman"/>
          <w:i w:val="0"/>
          <w:iCs w:val="0"/>
          <w:caps w:val="0"/>
          <w:color w:val="040404"/>
          <w:spacing w:val="0"/>
          <w:sz w:val="28"/>
          <w:szCs w:val="28"/>
          <w:shd w:val="clear" w:fill="FFFFFF"/>
          <w:vertAlign w:val="baseline"/>
          <w:lang w:val="en-IN"/>
        </w:rPr>
        <w:t>heck answers if they are correct/wrong and give score.</w:t>
      </w:r>
    </w:p>
    <w:p w14:paraId="1DC9112E">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hanging="420" w:firstLineChars="0"/>
        <w:textAlignment w:val="baseline"/>
        <w:rPr>
          <w:rFonts w:hint="default" w:ascii="Times New Roman" w:hAnsi="Times New Roman" w:eastAsia="sans-serif" w:cs="Times New Roman"/>
          <w:i w:val="0"/>
          <w:iCs w:val="0"/>
          <w:caps w:val="0"/>
          <w:color w:val="040404"/>
          <w:spacing w:val="0"/>
          <w:sz w:val="28"/>
          <w:szCs w:val="28"/>
          <w:shd w:val="clear" w:fill="FFFFFF"/>
          <w:vertAlign w:val="baseline"/>
          <w:lang w:val="en-IN"/>
        </w:rPr>
      </w:pPr>
      <w:r>
        <w:rPr>
          <w:rFonts w:hint="default" w:ascii="Times New Roman" w:hAnsi="Times New Roman" w:eastAsia="sans-serif" w:cs="Times New Roman"/>
          <w:i w:val="0"/>
          <w:iCs w:val="0"/>
          <w:caps w:val="0"/>
          <w:color w:val="040404"/>
          <w:spacing w:val="0"/>
          <w:sz w:val="28"/>
          <w:szCs w:val="28"/>
          <w:shd w:val="clear" w:fill="FFFFFF"/>
          <w:vertAlign w:val="baseline"/>
          <w:lang w:val="en-IN"/>
        </w:rPr>
        <w:t>Get the final score</w:t>
      </w:r>
    </w:p>
    <w:p w14:paraId="78629B4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textAlignment w:val="baseline"/>
        <w:rPr>
          <w:rFonts w:hint="default" w:ascii="Times New Roman" w:hAnsi="Times New Roman" w:eastAsia="sans-serif" w:cs="Times New Roman"/>
          <w:i w:val="0"/>
          <w:iCs w:val="0"/>
          <w:caps w:val="0"/>
          <w:color w:val="040404"/>
          <w:spacing w:val="0"/>
          <w:sz w:val="28"/>
          <w:szCs w:val="28"/>
          <w:shd w:val="clear" w:fill="FFFFFF"/>
          <w:vertAlign w:val="baseline"/>
          <w:lang w:val="en-IN"/>
        </w:rPr>
      </w:pPr>
      <w:r>
        <w:rPr>
          <w:rFonts w:hint="default" w:ascii="Times New Roman" w:hAnsi="Times New Roman" w:eastAsia="sans-serif" w:cs="Times New Roman"/>
          <w:i w:val="0"/>
          <w:iCs w:val="0"/>
          <w:caps w:val="0"/>
          <w:color w:val="040404"/>
          <w:spacing w:val="0"/>
          <w:sz w:val="28"/>
          <w:szCs w:val="28"/>
          <w:shd w:val="clear" w:fill="FFFFFF"/>
          <w:vertAlign w:val="baseline"/>
          <w:lang w:val="en-IN"/>
        </w:rPr>
        <w:t xml:space="preserve">Select any two questions from the above list , Write aim,algorithm and code.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BAF740"/>
    <w:multiLevelType w:val="multilevel"/>
    <w:tmpl w:val="A0BAF7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C21C447"/>
    <w:multiLevelType w:val="multilevel"/>
    <w:tmpl w:val="DC21C44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3727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1741222"/>
    <w:rsid w:val="28345A20"/>
    <w:rsid w:val="393D31F5"/>
    <w:rsid w:val="6EB3727D"/>
    <w:rsid w:val="7EEA2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2024-09-02T06:54:00Z</dcterms:created>
  <dc:creator>cynth</dc:creator>
  <cp:lastModifiedBy>Cynthia Devi</cp:lastModifiedBy>
  <dcterms:modified xsi:type="dcterms:W3CDTF">2024-09-02T10:35:40Z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E72C342CC1E144A6BF584A74798BD539_11</vt:lpwstr>
  </property>
</Properties>
</file>